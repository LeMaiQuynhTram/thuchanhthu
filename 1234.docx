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1234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4E0031"/>
    <w:rsid w:val="4D5909A1"/>
    <w:rsid w:val="7303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000000" w:themeColor="text1"/>
      <w:sz w:val="32"/>
      <w:szCs w:val="32"/>
      <w:u w:val="single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2021-06-10T13:12:00Z</dcterms:created>
  <dc:creator>Quỳnh Trâm</dc:creator>
  <cp:lastModifiedBy>Quỳnh Trâm</cp:lastModifiedBy>
  <dcterms:modified xsi:type="dcterms:W3CDTF">2021-06-11T16:20:10Z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